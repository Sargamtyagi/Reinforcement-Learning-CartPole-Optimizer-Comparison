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353E5FE" w14:textId="14AAFF8B" w:rsidR="00575906" w:rsidRDefault="00D8738B" w:rsidP="00575906">
      <w:pPr>
        <w:pStyle w:val="Title"/>
        <w:jc w:val="center"/>
      </w:pPr>
      <w:r>
        <w:t>REPORT</w:t>
      </w:r>
    </w:p>
    <w:p w14:paraId="327F289B" w14:textId="66396A23" w:rsidR="00882055" w:rsidRPr="00575906" w:rsidRDefault="00000000">
      <w:pPr>
        <w:pStyle w:val="Title"/>
        <w:rPr>
          <w:color w:val="FF0000"/>
        </w:rPr>
      </w:pPr>
      <w:r w:rsidRPr="00575906">
        <w:rPr>
          <w:color w:val="FF0000"/>
        </w:rPr>
        <w:t xml:space="preserve">Reinforcement Learning and Optimizer Comparison </w:t>
      </w:r>
    </w:p>
    <w:p w14:paraId="684A0540" w14:textId="77777777" w:rsidR="00575906" w:rsidRPr="00575906" w:rsidRDefault="00575906" w:rsidP="00575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In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Reinforcement Learning (RL)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, an agent learns to make decisions by interacting with an environment to maximize a reward signal. The main components:</w:t>
      </w:r>
    </w:p>
    <w:p w14:paraId="7AB8659A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Agent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The decision-maker.</w:t>
      </w:r>
    </w:p>
    <w:p w14:paraId="0F1EC0BB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Environment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Where the agent operates.</w:t>
      </w:r>
    </w:p>
    <w:p w14:paraId="29D47C1C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State (s)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The current situation of the agent.</w:t>
      </w:r>
    </w:p>
    <w:p w14:paraId="57A9FE29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Action (a)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What the agent can do.</w:t>
      </w:r>
    </w:p>
    <w:p w14:paraId="2F884961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Reward (r)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Feedback from the environment.</w:t>
      </w:r>
    </w:p>
    <w:p w14:paraId="1A73E9F4" w14:textId="77777777" w:rsidR="00575906" w:rsidRPr="00575906" w:rsidRDefault="00575906" w:rsidP="00575906">
      <w:pPr>
        <w:numPr>
          <w:ilvl w:val="0"/>
          <w:numId w:val="10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Policy (π)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 A strategy the agent follows to choose actions.</w:t>
      </w:r>
    </w:p>
    <w:p w14:paraId="4CB5321E" w14:textId="77777777" w:rsidR="00575906" w:rsidRDefault="00575906" w:rsidP="00575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Q-learning is a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model-free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 RL algorithm. It aims to learn the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optimal action-value function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141578C" w14:textId="4DF1B4E2" w:rsidR="00575906" w:rsidRPr="00575906" w:rsidRDefault="00575906" w:rsidP="00575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noProof/>
        </w:rPr>
        <w:t xml:space="preserve"> </w:t>
      </w:r>
      <w:r w:rsidRPr="0057590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38479C2" wp14:editId="3C3FF83F">
            <wp:extent cx="4448796" cy="676369"/>
            <wp:effectExtent l="0" t="0" r="9525" b="9525"/>
            <wp:docPr id="3681217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6812172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48796" cy="6763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7480B4" w14:textId="77777777" w:rsidR="00575906" w:rsidRPr="00575906" w:rsidRDefault="00575906" w:rsidP="00575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The core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Q-learning update rule</w:t>
      </w: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 is:</w:t>
      </w:r>
    </w:p>
    <w:p w14:paraId="4AD00A0B" w14:textId="77777777" w:rsidR="00575906" w:rsidRPr="00575906" w:rsidRDefault="00575906" w:rsidP="00575906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>Where:</w:t>
      </w:r>
    </w:p>
    <w:p w14:paraId="2A1E262F" w14:textId="5B82DDB2" w:rsidR="00575906" w:rsidRPr="00575906" w:rsidRDefault="00575906" w:rsidP="005759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alphaα is the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learning rate</w:t>
      </w:r>
    </w:p>
    <w:p w14:paraId="61AB98E9" w14:textId="17284177" w:rsidR="00575906" w:rsidRPr="00575906" w:rsidRDefault="00575906" w:rsidP="005759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 xml:space="preserve">gamma is the </w:t>
      </w:r>
      <w:r w:rsidRPr="00575906">
        <w:rPr>
          <w:rFonts w:ascii="Times New Roman" w:eastAsia="Times New Roman" w:hAnsi="Times New Roman" w:cs="Times New Roman"/>
          <w:b/>
          <w:bCs/>
          <w:sz w:val="24"/>
          <w:szCs w:val="24"/>
        </w:rPr>
        <w:t>discount factor</w:t>
      </w:r>
    </w:p>
    <w:p w14:paraId="0F16198F" w14:textId="72ED24A8" w:rsidR="00575906" w:rsidRPr="00575906" w:rsidRDefault="00575906" w:rsidP="005759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>r is the reward received</w:t>
      </w:r>
    </w:p>
    <w:p w14:paraId="5DDF408A" w14:textId="3875B833" w:rsidR="00575906" w:rsidRPr="00575906" w:rsidRDefault="00575906" w:rsidP="00575906">
      <w:pPr>
        <w:numPr>
          <w:ilvl w:val="0"/>
          <w:numId w:val="1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75906">
        <w:rPr>
          <w:rFonts w:ascii="Times New Roman" w:eastAsia="Times New Roman" w:hAnsi="Times New Roman" w:cs="Times New Roman"/>
          <w:sz w:val="24"/>
          <w:szCs w:val="24"/>
        </w:rPr>
        <w:t>s′ is the next state</w:t>
      </w:r>
    </w:p>
    <w:p w14:paraId="1E976A78" w14:textId="77777777" w:rsidR="00575906" w:rsidRDefault="00575906" w:rsidP="00575906">
      <w:pPr>
        <w:pStyle w:val="Heading2"/>
      </w:pPr>
      <w:r>
        <w:t>Applications</w:t>
      </w:r>
    </w:p>
    <w:p w14:paraId="31DC5197" w14:textId="77777777" w:rsidR="00575906" w:rsidRDefault="00575906" w:rsidP="0057590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Atari Games</w:t>
      </w:r>
      <w:r>
        <w:t>: DQN was famously used by DeepMind to beat human-level performance on Atari 2600 games.</w:t>
      </w:r>
    </w:p>
    <w:p w14:paraId="6C32D915" w14:textId="77777777" w:rsidR="00575906" w:rsidRDefault="00575906" w:rsidP="0057590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Robotics</w:t>
      </w:r>
      <w:r>
        <w:t>: Motion planning, grasping.</w:t>
      </w:r>
    </w:p>
    <w:p w14:paraId="75BEE28D" w14:textId="77777777" w:rsidR="00575906" w:rsidRDefault="00575906" w:rsidP="0057590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Finance</w:t>
      </w:r>
      <w:r>
        <w:t>: Trading strategies.</w:t>
      </w:r>
    </w:p>
    <w:p w14:paraId="37063907" w14:textId="77777777" w:rsidR="00575906" w:rsidRDefault="00575906" w:rsidP="00575906">
      <w:pPr>
        <w:numPr>
          <w:ilvl w:val="0"/>
          <w:numId w:val="12"/>
        </w:numPr>
        <w:spacing w:before="100" w:beforeAutospacing="1" w:after="100" w:afterAutospacing="1" w:line="240" w:lineRule="auto"/>
      </w:pPr>
      <w:r>
        <w:rPr>
          <w:rStyle w:val="Strong"/>
        </w:rPr>
        <w:t>Autonomous Driving</w:t>
      </w:r>
      <w:r>
        <w:t>: Lane-keeping, navigation</w:t>
      </w:r>
    </w:p>
    <w:p w14:paraId="4C6B5576" w14:textId="77777777" w:rsidR="00A129AB" w:rsidRPr="00A129AB" w:rsidRDefault="00575906" w:rsidP="00A129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>
        <w:rPr>
          <w:noProof/>
        </w:rPr>
        <w:lastRenderedPageBreak/>
        <w:drawing>
          <wp:inline distT="0" distB="0" distL="0" distR="0" wp14:anchorId="20C96817" wp14:editId="4694A02C">
            <wp:extent cx="3648974" cy="1760566"/>
            <wp:effectExtent l="0" t="0" r="8890" b="0"/>
            <wp:docPr id="3052209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13868" cy="179187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A129AB"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Observation Space (State)</w:t>
      </w:r>
      <w:r w:rsidR="00A129AB" w:rsidRPr="00A129AB">
        <w:rPr>
          <w:rFonts w:ascii="Times New Roman" w:eastAsia="Times New Roman" w:hAnsi="Times New Roman" w:cs="Times New Roman"/>
          <w:sz w:val="24"/>
          <w:szCs w:val="24"/>
        </w:rPr>
        <w:t>: A vector of 4 values:</w:t>
      </w:r>
    </w:p>
    <w:p w14:paraId="4CBA7C10" w14:textId="77777777" w:rsidR="00A129AB" w:rsidRPr="00A129AB" w:rsidRDefault="00A129AB" w:rsidP="00A129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Cart Position</w:t>
      </w:r>
    </w:p>
    <w:p w14:paraId="293656BE" w14:textId="77777777" w:rsidR="00A129AB" w:rsidRPr="00A129AB" w:rsidRDefault="00A129AB" w:rsidP="00A129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Cart Velocity</w:t>
      </w:r>
    </w:p>
    <w:p w14:paraId="24AA8434" w14:textId="77777777" w:rsidR="00A129AB" w:rsidRPr="00A129AB" w:rsidRDefault="00A129AB" w:rsidP="00A129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Pole Angle</w:t>
      </w:r>
    </w:p>
    <w:p w14:paraId="3C9E75D0" w14:textId="77777777" w:rsidR="00A129AB" w:rsidRPr="00A129AB" w:rsidRDefault="00A129AB" w:rsidP="00A129AB">
      <w:pPr>
        <w:numPr>
          <w:ilvl w:val="1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Pole Angular Velocity</w:t>
      </w:r>
    </w:p>
    <w:p w14:paraId="261A8BE0" w14:textId="77777777" w:rsidR="00A129AB" w:rsidRPr="00A129AB" w:rsidRDefault="00A129AB" w:rsidP="00A129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Action Space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(Discrete):</w:t>
      </w:r>
    </w:p>
    <w:p w14:paraId="6374C5A6" w14:textId="77777777" w:rsidR="00A129AB" w:rsidRPr="00A129AB" w:rsidRDefault="00A129AB" w:rsidP="00A129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Courier New" w:eastAsia="Times New Roman" w:hAnsi="Courier New" w:cs="Courier New"/>
          <w:sz w:val="20"/>
          <w:szCs w:val="20"/>
        </w:rPr>
        <w:t>0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: Move cart to the </w:t>
      </w: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left</w:t>
      </w:r>
    </w:p>
    <w:p w14:paraId="11CF50C4" w14:textId="77777777" w:rsidR="00A129AB" w:rsidRPr="00A129AB" w:rsidRDefault="00A129AB" w:rsidP="00A129AB">
      <w:pPr>
        <w:numPr>
          <w:ilvl w:val="1"/>
          <w:numId w:val="1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Courier New" w:eastAsia="Times New Roman" w:hAnsi="Courier New" w:cs="Courier New"/>
          <w:sz w:val="20"/>
          <w:szCs w:val="20"/>
        </w:rPr>
        <w:t>1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: Move cart to the </w:t>
      </w: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right</w:t>
      </w:r>
    </w:p>
    <w:p w14:paraId="595A326A" w14:textId="77777777" w:rsidR="00A129AB" w:rsidRPr="00A129AB" w:rsidRDefault="00A129AB" w:rsidP="00A129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Reward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744CE3B9" w14:textId="77777777" w:rsidR="00A129AB" w:rsidRPr="00A129AB" w:rsidRDefault="00A129AB" w:rsidP="00A129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+1 reward for every timestep the pole remains upright (i.e., the episode continues)</w:t>
      </w:r>
    </w:p>
    <w:p w14:paraId="44C91A88" w14:textId="77777777" w:rsidR="00A129AB" w:rsidRPr="00A129AB" w:rsidRDefault="00A129AB" w:rsidP="00A129AB">
      <w:pPr>
        <w:numPr>
          <w:ilvl w:val="1"/>
          <w:numId w:val="1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Goal is to keep it upright as long as possible (max score: 500)</w:t>
      </w:r>
    </w:p>
    <w:p w14:paraId="720BA3A7" w14:textId="77777777" w:rsidR="00A129AB" w:rsidRPr="00A129AB" w:rsidRDefault="00A129AB" w:rsidP="00A129AB">
      <w:pPr>
        <w:numPr>
          <w:ilvl w:val="0"/>
          <w:numId w:val="1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Termination Conditions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>:</w:t>
      </w:r>
    </w:p>
    <w:p w14:paraId="43922C1D" w14:textId="77777777" w:rsidR="00A129AB" w:rsidRPr="00A129AB" w:rsidRDefault="00A129AB" w:rsidP="00A129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Pole angle is too large (more than ~12 degrees from vertical)</w:t>
      </w:r>
    </w:p>
    <w:p w14:paraId="59B3247B" w14:textId="77777777" w:rsidR="00A129AB" w:rsidRPr="00A129AB" w:rsidRDefault="00A129AB" w:rsidP="00A129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Cart position is too far from center (more than ~2.4 units from center)</w:t>
      </w:r>
    </w:p>
    <w:p w14:paraId="49B3F787" w14:textId="77777777" w:rsidR="00A129AB" w:rsidRDefault="00A129AB" w:rsidP="00A129AB">
      <w:pPr>
        <w:numPr>
          <w:ilvl w:val="1"/>
          <w:numId w:val="1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>Episode length reaches 500 steps</w:t>
      </w:r>
    </w:p>
    <w:p w14:paraId="2C7D2D95" w14:textId="77777777" w:rsidR="00A129AB" w:rsidRPr="00A129AB" w:rsidRDefault="00A129AB" w:rsidP="00A129AB">
      <w:pPr>
        <w:pStyle w:val="ListParagraph"/>
        <w:numPr>
          <w:ilvl w:val="0"/>
          <w:numId w:val="18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b/>
          <w:bCs/>
          <w:sz w:val="27"/>
          <w:szCs w:val="27"/>
        </w:rPr>
        <w:t>Agent's Task</w:t>
      </w:r>
    </w:p>
    <w:p w14:paraId="0456BE5F" w14:textId="1952CF9A" w:rsidR="00A129AB" w:rsidRPr="00A129AB" w:rsidRDefault="00A129AB" w:rsidP="00A129AB">
      <w:pPr>
        <w:pStyle w:val="ListParagraph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Use a </w:t>
      </w: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policy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 xml:space="preserve"> to decide whether to move left or right to </w:t>
      </w:r>
      <w:r w:rsidRPr="00A129AB">
        <w:rPr>
          <w:rFonts w:ascii="Times New Roman" w:eastAsia="Times New Roman" w:hAnsi="Times New Roman" w:cs="Times New Roman"/>
          <w:b/>
          <w:bCs/>
          <w:sz w:val="24"/>
          <w:szCs w:val="24"/>
        </w:rPr>
        <w:t>maximize cumulative reward</w:t>
      </w:r>
      <w:r w:rsidRPr="00A129AB">
        <w:rPr>
          <w:rFonts w:ascii="Times New Roman" w:eastAsia="Times New Roman" w:hAnsi="Times New Roman" w:cs="Times New Roman"/>
          <w:sz w:val="24"/>
          <w:szCs w:val="24"/>
        </w:rPr>
        <w:t>—i.e., keep the pole balanced for as long as possible.</w:t>
      </w:r>
    </w:p>
    <w:p w14:paraId="1EE37892" w14:textId="0ED1E43C" w:rsidR="00575906" w:rsidRDefault="00575906" w:rsidP="00575906">
      <w:pPr>
        <w:spacing w:before="100" w:beforeAutospacing="1" w:after="100" w:afterAutospacing="1" w:line="240" w:lineRule="auto"/>
      </w:pPr>
    </w:p>
    <w:p w14:paraId="299C07E2" w14:textId="77777777" w:rsidR="00575906" w:rsidRDefault="00575906">
      <w:pPr>
        <w:pStyle w:val="Heading1"/>
      </w:pPr>
    </w:p>
    <w:p w14:paraId="5345A058" w14:textId="7F1A28CC" w:rsidR="00882055" w:rsidRDefault="00000000">
      <w:pPr>
        <w:pStyle w:val="Heading1"/>
      </w:pPr>
      <w:r>
        <w:t>Task 1: Deep Q-Learning using Neural Networks for CartPole</w:t>
      </w:r>
    </w:p>
    <w:p w14:paraId="3125283C" w14:textId="77777777" w:rsidR="00882055" w:rsidRDefault="00000000">
      <w:r>
        <w:br/>
        <w:t>In this task, we trained an agent using Deep Q-Learning to solve the CartPole-v1 environment. The model architecture included two hidden layers with ReLU activation functions and a linear output layer for action values.</w:t>
      </w:r>
      <w:r>
        <w:br/>
      </w:r>
    </w:p>
    <w:p w14:paraId="79855E95" w14:textId="77777777" w:rsidR="00882055" w:rsidRDefault="00000000">
      <w:r>
        <w:br/>
        <w:t>The training was done for 100 episodes using the following hyperparameters:</w:t>
      </w:r>
      <w:r>
        <w:br/>
        <w:t>- GAMMA = 0.95</w:t>
      </w:r>
      <w:r>
        <w:br/>
        <w:t>- MEMORY_SIZE = 2000</w:t>
      </w:r>
      <w:r>
        <w:br/>
        <w:t>- BATCH_SIZE = 32</w:t>
      </w:r>
      <w:r>
        <w:br/>
        <w:t>- EPSILON_START = 1.0</w:t>
      </w:r>
      <w:r>
        <w:br/>
        <w:t>- EPSILON_MIN = 0.1</w:t>
      </w:r>
      <w:r>
        <w:br/>
        <w:t>- EPSILON_DECAY = 0.995</w:t>
      </w:r>
      <w:r>
        <w:br/>
        <w:t>- TARGET_UPDATE = 10</w:t>
      </w:r>
      <w:r>
        <w:br/>
        <w:t>- LEARNING_RATE = 0.001</w:t>
      </w:r>
      <w:r>
        <w:br/>
      </w:r>
    </w:p>
    <w:p w14:paraId="0C8A83B3" w14:textId="77777777" w:rsidR="00882055" w:rsidRDefault="00000000">
      <w:pPr>
        <w:pStyle w:val="Heading2"/>
      </w:pPr>
      <w:r>
        <w:t>Observations</w:t>
      </w:r>
    </w:p>
    <w:p w14:paraId="38EB3063" w14:textId="313198BD" w:rsidR="00882055" w:rsidRDefault="00000000">
      <w:r>
        <w:br/>
        <w:t xml:space="preserve">1. Epsilon decreases exponentially with each episode until it reaches the minimum value of 0.1. This was achieved at Episode </w:t>
      </w:r>
      <w:r w:rsidR="00D8738B">
        <w:t>40.</w:t>
      </w:r>
      <w:r>
        <w:br/>
        <w:t>2. Initially, the agent explores a lot (with high ε), hence lower rewards. As ε reduces, the agent starts exploiting more, improving its performance.</w:t>
      </w:r>
      <w:r>
        <w:br/>
        <w:t>3. After ε reaches its minimum (0.1), performance becomes more stable, and high scores are observed, such as 232, 241, and 283.</w:t>
      </w:r>
      <w:r>
        <w:br/>
      </w:r>
    </w:p>
    <w:p w14:paraId="31AC0EF2" w14:textId="77777777" w:rsidR="00882055" w:rsidRDefault="00000000">
      <w:pPr>
        <w:pStyle w:val="Heading2"/>
      </w:pPr>
      <w:r>
        <w:t>Answer to Questions</w:t>
      </w:r>
    </w:p>
    <w:p w14:paraId="7D888BF7" w14:textId="77777777" w:rsidR="00575906" w:rsidRDefault="00000000">
      <w:r>
        <w:br/>
        <w:t>- Epsilon decays exponentially and promotes exploitation as it lowers. The agent's performance stabilizes and improves post ε-min.</w:t>
      </w:r>
      <w:r>
        <w:br/>
        <w:t xml:space="preserve">- For EPSILON_MIN = 0.1, it is reached by Episode </w:t>
      </w:r>
      <w:r w:rsidR="00D8738B">
        <w:t>40</w:t>
      </w:r>
      <w:r>
        <w:t>. If EPSILON_MIN is set to a smaller value (e.g., 0.01), it would take longer (more episodes) to decay to that value.</w:t>
      </w:r>
      <w:r>
        <w:br/>
        <w:t>- Changing hyperparameters such as learning rate or batch size affects the agent's convergence speed and score variance.</w:t>
      </w:r>
    </w:p>
    <w:p w14:paraId="234E6D1B" w14:textId="77777777" w:rsidR="00575906" w:rsidRDefault="00575906" w:rsidP="00575906">
      <w:pPr>
        <w:pStyle w:val="Heading2"/>
      </w:pPr>
      <w:r>
        <w:t>RESULT:</w:t>
      </w:r>
    </w:p>
    <w:p w14:paraId="3F30B6F2" w14:textId="77777777" w:rsidR="00575906" w:rsidRDefault="00575906" w:rsidP="00575906">
      <w:pPr>
        <w:pStyle w:val="NoSpacing"/>
      </w:pPr>
      <w:r>
        <w:t>model = Sequential()</w:t>
      </w:r>
    </w:p>
    <w:p w14:paraId="4AE73BFA" w14:textId="77777777" w:rsidR="00575906" w:rsidRDefault="00575906" w:rsidP="00575906">
      <w:pPr>
        <w:pStyle w:val="NoSpacing"/>
      </w:pPr>
      <w:r>
        <w:t>model.add(Dense(24, input_dim=self.state_size, activation='relu'))</w:t>
      </w:r>
    </w:p>
    <w:p w14:paraId="23F4CC66" w14:textId="77777777" w:rsidR="00575906" w:rsidRDefault="00575906" w:rsidP="00575906">
      <w:pPr>
        <w:pStyle w:val="NoSpacing"/>
      </w:pPr>
      <w:r>
        <w:t>model.add(Dense(24, activation='relu'))</w:t>
      </w:r>
    </w:p>
    <w:p w14:paraId="01523216" w14:textId="77777777" w:rsidR="00575906" w:rsidRDefault="00575906" w:rsidP="00575906">
      <w:pPr>
        <w:pStyle w:val="NoSpacing"/>
      </w:pPr>
      <w:r>
        <w:t>model.add(Dense(self.action_size, activation='linear'))</w:t>
      </w:r>
    </w:p>
    <w:p w14:paraId="49581EFA" w14:textId="77777777" w:rsidR="00575906" w:rsidRDefault="00575906" w:rsidP="00575906">
      <w:pPr>
        <w:pStyle w:val="NoSpacing"/>
      </w:pPr>
      <w:r>
        <w:t>model.compile(loss='mse', optimizer=Adam(learning_rate=LEARNING_RATE))</w:t>
      </w:r>
    </w:p>
    <w:p w14:paraId="54A9445F" w14:textId="77777777" w:rsidR="00575906" w:rsidRDefault="00575906" w:rsidP="00575906">
      <w:pPr>
        <w:pStyle w:val="Heading2"/>
      </w:pPr>
    </w:p>
    <w:p w14:paraId="7CB0D6DC" w14:textId="77777777" w:rsidR="00575906" w:rsidRDefault="00575906" w:rsidP="00575906">
      <w:pPr>
        <w:pStyle w:val="Heading2"/>
      </w:pPr>
    </w:p>
    <w:p w14:paraId="272FBAC6" w14:textId="77777777" w:rsidR="00575906" w:rsidRDefault="00575906" w:rsidP="00575906">
      <w:pPr>
        <w:pStyle w:val="NoSpacing"/>
      </w:pPr>
      <w:r>
        <w:t>Episode: 1/100, Score: 17.0, Epsilon: 1.00</w:t>
      </w:r>
    </w:p>
    <w:p w14:paraId="6D1CF35A" w14:textId="77777777" w:rsidR="00575906" w:rsidRDefault="00575906" w:rsidP="00575906">
      <w:pPr>
        <w:pStyle w:val="NoSpacing"/>
      </w:pPr>
      <w:r>
        <w:t>Episode: 2/100, Score: 17.0, Epsilon: 0.99</w:t>
      </w:r>
    </w:p>
    <w:p w14:paraId="0AB0B118" w14:textId="77777777" w:rsidR="00575906" w:rsidRDefault="00575906" w:rsidP="00575906">
      <w:pPr>
        <w:pStyle w:val="NoSpacing"/>
      </w:pPr>
      <w:r>
        <w:t>Episode: 3/100, Score: 41.0, Epsilon: 0.81</w:t>
      </w:r>
    </w:p>
    <w:p w14:paraId="3786A0B0" w14:textId="77777777" w:rsidR="00575906" w:rsidRDefault="00575906" w:rsidP="00575906">
      <w:pPr>
        <w:pStyle w:val="NoSpacing"/>
      </w:pPr>
      <w:r>
        <w:t>Episode: 4/100, Score: 15.0, Epsilon: 0.76</w:t>
      </w:r>
    </w:p>
    <w:p w14:paraId="42CF57E7" w14:textId="77777777" w:rsidR="00575906" w:rsidRDefault="00575906" w:rsidP="00575906">
      <w:pPr>
        <w:pStyle w:val="NoSpacing"/>
      </w:pPr>
      <w:r>
        <w:t>Episode: 5/100, Score: 16.0, Epsilon: 0.70</w:t>
      </w:r>
    </w:p>
    <w:p w14:paraId="276C1C33" w14:textId="77777777" w:rsidR="00575906" w:rsidRDefault="00575906" w:rsidP="00575906">
      <w:pPr>
        <w:pStyle w:val="NoSpacing"/>
      </w:pPr>
      <w:r>
        <w:t>Episode: 6/100, Score: 12.0, Epsilon: 0.67</w:t>
      </w:r>
    </w:p>
    <w:p w14:paraId="79829DDA" w14:textId="77777777" w:rsidR="00575906" w:rsidRDefault="00575906" w:rsidP="00575906">
      <w:pPr>
        <w:pStyle w:val="NoSpacing"/>
      </w:pPr>
      <w:r>
        <w:t>Episode: 7/100, Score: 12.0, Epsilon: 0.63</w:t>
      </w:r>
    </w:p>
    <w:p w14:paraId="22EE9F6B" w14:textId="77777777" w:rsidR="00575906" w:rsidRDefault="00575906" w:rsidP="00575906">
      <w:pPr>
        <w:pStyle w:val="NoSpacing"/>
      </w:pPr>
      <w:r>
        <w:t>Episode: 8/100, Score: 12.0, Epsilon: 0.60</w:t>
      </w:r>
    </w:p>
    <w:p w14:paraId="3766A303" w14:textId="77777777" w:rsidR="00575906" w:rsidRDefault="00575906" w:rsidP="00575906">
      <w:pPr>
        <w:pStyle w:val="NoSpacing"/>
      </w:pPr>
      <w:r>
        <w:t>Episode: 9/100, Score: 11.0, Epsilon: 0.57</w:t>
      </w:r>
    </w:p>
    <w:p w14:paraId="77888D71" w14:textId="77777777" w:rsidR="00575906" w:rsidRDefault="00575906" w:rsidP="00575906">
      <w:pPr>
        <w:pStyle w:val="NoSpacing"/>
      </w:pPr>
      <w:r>
        <w:t>Episode: 10/100, Score: 13.0, Epsilon: 0.53</w:t>
      </w:r>
    </w:p>
    <w:p w14:paraId="4CA722B5" w14:textId="77777777" w:rsidR="00575906" w:rsidRDefault="00575906" w:rsidP="00575906">
      <w:pPr>
        <w:pStyle w:val="NoSpacing"/>
      </w:pPr>
      <w:r>
        <w:t>Episode: 11/100, Score: 13.0, Epsilon: 0.50</w:t>
      </w:r>
    </w:p>
    <w:p w14:paraId="42EB60EE" w14:textId="77777777" w:rsidR="00575906" w:rsidRDefault="00575906" w:rsidP="00575906">
      <w:pPr>
        <w:pStyle w:val="NoSpacing"/>
      </w:pPr>
      <w:r>
        <w:t>Episode: 12/100, Score: 12.0, Epsilon: 0.48</w:t>
      </w:r>
    </w:p>
    <w:p w14:paraId="5AF268DF" w14:textId="77777777" w:rsidR="00575906" w:rsidRDefault="00575906" w:rsidP="00575906">
      <w:pPr>
        <w:pStyle w:val="NoSpacing"/>
      </w:pPr>
      <w:r>
        <w:t>Episode: 13/100, Score: 14.0, Epsilon: 0.45</w:t>
      </w:r>
    </w:p>
    <w:p w14:paraId="20AE07C2" w14:textId="77777777" w:rsidR="00575906" w:rsidRDefault="00575906" w:rsidP="00575906">
      <w:pPr>
        <w:pStyle w:val="NoSpacing"/>
      </w:pPr>
      <w:r>
        <w:t>Episode: 14/100, Score: 10.0, Epsilon: 0.43</w:t>
      </w:r>
    </w:p>
    <w:p w14:paraId="4F6C61A9" w14:textId="77777777" w:rsidR="00575906" w:rsidRDefault="00575906" w:rsidP="00575906">
      <w:pPr>
        <w:pStyle w:val="NoSpacing"/>
      </w:pPr>
      <w:r>
        <w:t>Episode: 15/100, Score: 13.0, Epsilon: 0.40</w:t>
      </w:r>
    </w:p>
    <w:p w14:paraId="0BEB757A" w14:textId="77777777" w:rsidR="00575906" w:rsidRDefault="00575906" w:rsidP="00575906">
      <w:pPr>
        <w:pStyle w:val="NoSpacing"/>
      </w:pPr>
      <w:r>
        <w:t>Episode: 16/100, Score: 16.0, Epsilon: 0.37</w:t>
      </w:r>
    </w:p>
    <w:p w14:paraId="63067E11" w14:textId="77777777" w:rsidR="00575906" w:rsidRDefault="00575906" w:rsidP="00575906">
      <w:pPr>
        <w:pStyle w:val="NoSpacing"/>
      </w:pPr>
      <w:r>
        <w:t>Episode: 17/100, Score: 13.0, Epsilon: 0.35</w:t>
      </w:r>
    </w:p>
    <w:p w14:paraId="0B1F4D96" w14:textId="77777777" w:rsidR="00575906" w:rsidRDefault="00575906" w:rsidP="00575906">
      <w:pPr>
        <w:pStyle w:val="NoSpacing"/>
      </w:pPr>
      <w:r>
        <w:t>Episode: 18/100, Score: 11.0, Epsilon: 0.33</w:t>
      </w:r>
    </w:p>
    <w:p w14:paraId="4AF02D30" w14:textId="77777777" w:rsidR="00575906" w:rsidRDefault="00575906" w:rsidP="00575906">
      <w:pPr>
        <w:pStyle w:val="NoSpacing"/>
      </w:pPr>
      <w:r>
        <w:t>Episode: 19/100, Score: 9.0, Epsilon: 0.32</w:t>
      </w:r>
    </w:p>
    <w:p w14:paraId="7B025F07" w14:textId="77777777" w:rsidR="00575906" w:rsidRDefault="00575906" w:rsidP="00575906">
      <w:pPr>
        <w:pStyle w:val="NoSpacing"/>
      </w:pPr>
      <w:r>
        <w:t>Episode: 20/100, Score: 10.0, Epsilon: 0.31</w:t>
      </w:r>
    </w:p>
    <w:p w14:paraId="25049285" w14:textId="77777777" w:rsidR="00575906" w:rsidRDefault="00575906" w:rsidP="00575906">
      <w:pPr>
        <w:pStyle w:val="NoSpacing"/>
      </w:pPr>
      <w:r>
        <w:t>Episode: 21/100, Score: 13.0, Epsilon: 0.29</w:t>
      </w:r>
    </w:p>
    <w:p w14:paraId="3B75BF46" w14:textId="77777777" w:rsidR="00575906" w:rsidRDefault="00575906" w:rsidP="00575906">
      <w:pPr>
        <w:pStyle w:val="NoSpacing"/>
      </w:pPr>
      <w:r>
        <w:t>Episode: 22/100, Score: 10.0, Epsilon: 0.28</w:t>
      </w:r>
    </w:p>
    <w:p w14:paraId="2F37BACB" w14:textId="77777777" w:rsidR="00575906" w:rsidRDefault="00575906" w:rsidP="00575906">
      <w:pPr>
        <w:pStyle w:val="NoSpacing"/>
      </w:pPr>
      <w:r>
        <w:t>Episode: 23/100, Score: 9.0, Epsilon: 0.26</w:t>
      </w:r>
    </w:p>
    <w:p w14:paraId="0805D9D6" w14:textId="77777777" w:rsidR="00575906" w:rsidRDefault="00575906" w:rsidP="00575906">
      <w:pPr>
        <w:pStyle w:val="NoSpacing"/>
      </w:pPr>
      <w:r>
        <w:t>Episode: 24/100, Score: 10.0, Epsilon: 0.25</w:t>
      </w:r>
    </w:p>
    <w:p w14:paraId="6382A348" w14:textId="77777777" w:rsidR="00575906" w:rsidRDefault="00575906" w:rsidP="00575906">
      <w:pPr>
        <w:pStyle w:val="NoSpacing"/>
      </w:pPr>
      <w:r>
        <w:t>Episode: 25/100, Score: 11.0, Epsilon: 0.24</w:t>
      </w:r>
    </w:p>
    <w:p w14:paraId="25BEF85E" w14:textId="77777777" w:rsidR="00575906" w:rsidRDefault="00575906" w:rsidP="00575906">
      <w:pPr>
        <w:pStyle w:val="NoSpacing"/>
      </w:pPr>
      <w:r>
        <w:t>Episode: 26/100, Score: 16.0, Epsilon: 0.22</w:t>
      </w:r>
    </w:p>
    <w:p w14:paraId="2A4B079D" w14:textId="77777777" w:rsidR="00575906" w:rsidRDefault="00575906" w:rsidP="00575906">
      <w:pPr>
        <w:pStyle w:val="NoSpacing"/>
      </w:pPr>
      <w:r>
        <w:t>Episode: 27/100, Score: 10.0, Epsilon: 0.21</w:t>
      </w:r>
    </w:p>
    <w:p w14:paraId="1B6FE73B" w14:textId="77777777" w:rsidR="00575906" w:rsidRDefault="00575906" w:rsidP="00575906">
      <w:pPr>
        <w:pStyle w:val="NoSpacing"/>
      </w:pPr>
      <w:r>
        <w:t>Episode: 28/100, Score: 11.0, Epsilon: 0.20</w:t>
      </w:r>
    </w:p>
    <w:p w14:paraId="2F068A11" w14:textId="77777777" w:rsidR="00575906" w:rsidRDefault="00575906" w:rsidP="00575906">
      <w:pPr>
        <w:pStyle w:val="NoSpacing"/>
      </w:pPr>
      <w:r>
        <w:t>Episode: 29/100, Score: 10.0, Epsilon: 0.19</w:t>
      </w:r>
    </w:p>
    <w:p w14:paraId="28EB7A88" w14:textId="77777777" w:rsidR="00575906" w:rsidRDefault="00575906" w:rsidP="00575906">
      <w:pPr>
        <w:pStyle w:val="NoSpacing"/>
      </w:pPr>
      <w:r>
        <w:t>Episode: 30/100, Score: 10.0, Epsilon: 0.19</w:t>
      </w:r>
    </w:p>
    <w:p w14:paraId="6CC86A67" w14:textId="77777777" w:rsidR="00575906" w:rsidRDefault="00575906" w:rsidP="00575906">
      <w:pPr>
        <w:pStyle w:val="NoSpacing"/>
      </w:pPr>
      <w:r>
        <w:t>Episode: 31/100, Score: 9.0, Epsilon: 0.18</w:t>
      </w:r>
    </w:p>
    <w:p w14:paraId="5FA6D7B2" w14:textId="77777777" w:rsidR="00575906" w:rsidRDefault="00575906" w:rsidP="00575906">
      <w:pPr>
        <w:pStyle w:val="NoSpacing"/>
      </w:pPr>
      <w:r>
        <w:t>Episode: 32/100, Score: 10.0, Epsilon: 0.17</w:t>
      </w:r>
    </w:p>
    <w:p w14:paraId="1EAD9F42" w14:textId="77777777" w:rsidR="00575906" w:rsidRDefault="00575906" w:rsidP="00575906">
      <w:pPr>
        <w:pStyle w:val="NoSpacing"/>
      </w:pPr>
      <w:r>
        <w:t>Episode: 33/100, Score: 33.0, Epsilon: 0.15</w:t>
      </w:r>
    </w:p>
    <w:p w14:paraId="05C3676B" w14:textId="77777777" w:rsidR="00575906" w:rsidRDefault="00575906" w:rsidP="00575906">
      <w:pPr>
        <w:pStyle w:val="NoSpacing"/>
      </w:pPr>
      <w:r>
        <w:t>Episode: 34/100, Score: 10.0, Epsilon: 0.14</w:t>
      </w:r>
    </w:p>
    <w:p w14:paraId="34632F71" w14:textId="77777777" w:rsidR="00575906" w:rsidRDefault="00575906" w:rsidP="00575906">
      <w:pPr>
        <w:pStyle w:val="NoSpacing"/>
      </w:pPr>
      <w:r>
        <w:t>Episode: 35/100, Score: 11.0, Epsilon: 0.13</w:t>
      </w:r>
    </w:p>
    <w:p w14:paraId="5C1FC509" w14:textId="77777777" w:rsidR="00575906" w:rsidRDefault="00575906" w:rsidP="00575906">
      <w:pPr>
        <w:pStyle w:val="NoSpacing"/>
      </w:pPr>
      <w:r>
        <w:t>Episode: 36/100, Score: 11.0, Epsilon: 0.13</w:t>
      </w:r>
    </w:p>
    <w:p w14:paraId="49D6D2F2" w14:textId="77777777" w:rsidR="00575906" w:rsidRDefault="00575906" w:rsidP="00575906">
      <w:pPr>
        <w:pStyle w:val="NoSpacing"/>
      </w:pPr>
      <w:r>
        <w:t>Episode: 37/100, Score: 10.0, Epsilon: 0.12</w:t>
      </w:r>
    </w:p>
    <w:p w14:paraId="51675E3D" w14:textId="77777777" w:rsidR="00575906" w:rsidRDefault="00575906" w:rsidP="00575906">
      <w:pPr>
        <w:pStyle w:val="NoSpacing"/>
      </w:pPr>
      <w:r>
        <w:t>Episode: 38/100, Score: 10.0, Epsilon: 0.11</w:t>
      </w:r>
    </w:p>
    <w:p w14:paraId="05971937" w14:textId="77777777" w:rsidR="00575906" w:rsidRDefault="00575906" w:rsidP="00575906">
      <w:pPr>
        <w:pStyle w:val="NoSpacing"/>
      </w:pPr>
      <w:r>
        <w:t>Episode: 39/100, Score: 10.0, Epsilon: 0.11</w:t>
      </w:r>
    </w:p>
    <w:p w14:paraId="10AEF84C" w14:textId="77777777" w:rsidR="00575906" w:rsidRDefault="00575906" w:rsidP="00575906">
      <w:pPr>
        <w:pStyle w:val="NoSpacing"/>
      </w:pPr>
      <w:r>
        <w:t>Episode: 40/100, Score: 13.0, Epsilon: 0.10</w:t>
      </w:r>
    </w:p>
    <w:p w14:paraId="2378409F" w14:textId="77777777" w:rsidR="00575906" w:rsidRDefault="00575906" w:rsidP="00575906">
      <w:pPr>
        <w:pStyle w:val="NoSpacing"/>
      </w:pPr>
      <w:r>
        <w:t>Episode: 41/100, Score: 10.0, Epsilon: 0.10</w:t>
      </w:r>
    </w:p>
    <w:p w14:paraId="5753D267" w14:textId="77777777" w:rsidR="00575906" w:rsidRDefault="00575906" w:rsidP="00575906">
      <w:pPr>
        <w:pStyle w:val="NoSpacing"/>
      </w:pPr>
      <w:r>
        <w:t>Episode: 42/100, Score: 11.0, Epsilon: 0.10</w:t>
      </w:r>
    </w:p>
    <w:p w14:paraId="45BB8D90" w14:textId="77777777" w:rsidR="00575906" w:rsidRDefault="00575906" w:rsidP="00575906">
      <w:pPr>
        <w:pStyle w:val="NoSpacing"/>
      </w:pPr>
      <w:r>
        <w:t>Episode: 43/100, Score: 10.0, Epsilon: 0.10</w:t>
      </w:r>
    </w:p>
    <w:p w14:paraId="4732A67A" w14:textId="77777777" w:rsidR="00575906" w:rsidRDefault="00575906" w:rsidP="00575906">
      <w:pPr>
        <w:pStyle w:val="NoSpacing"/>
      </w:pPr>
      <w:r>
        <w:t>Episode: 44/100, Score: 12.0, Epsilon: 0.10</w:t>
      </w:r>
    </w:p>
    <w:p w14:paraId="7D297600" w14:textId="77777777" w:rsidR="00575906" w:rsidRDefault="00575906" w:rsidP="00575906">
      <w:pPr>
        <w:pStyle w:val="NoSpacing"/>
      </w:pPr>
      <w:r>
        <w:t>Episode: 45/100, Score: 11.0, Epsilon: 0.10</w:t>
      </w:r>
    </w:p>
    <w:p w14:paraId="3AA0DC7B" w14:textId="77777777" w:rsidR="00575906" w:rsidRDefault="00575906" w:rsidP="00575906">
      <w:pPr>
        <w:pStyle w:val="NoSpacing"/>
      </w:pPr>
      <w:r>
        <w:t>Episode: 46/100, Score: 11.0, Epsilon: 0.10</w:t>
      </w:r>
    </w:p>
    <w:p w14:paraId="48372589" w14:textId="77777777" w:rsidR="00575906" w:rsidRDefault="00575906" w:rsidP="00575906">
      <w:pPr>
        <w:pStyle w:val="NoSpacing"/>
      </w:pPr>
      <w:r>
        <w:t>Episode: 47/100, Score: 13.0, Epsilon: 0.10</w:t>
      </w:r>
    </w:p>
    <w:p w14:paraId="06A7E438" w14:textId="77777777" w:rsidR="00575906" w:rsidRDefault="00575906" w:rsidP="00575906">
      <w:pPr>
        <w:pStyle w:val="NoSpacing"/>
      </w:pPr>
      <w:r>
        <w:t>Episode: 48/100, Score: 14.0, Epsilon: 0.10</w:t>
      </w:r>
    </w:p>
    <w:p w14:paraId="71EAFDF3" w14:textId="77777777" w:rsidR="00575906" w:rsidRDefault="00575906" w:rsidP="00575906">
      <w:pPr>
        <w:pStyle w:val="NoSpacing"/>
      </w:pPr>
      <w:r>
        <w:t>Episode: 49/100, Score: 9.0, Epsilon: 0.10</w:t>
      </w:r>
    </w:p>
    <w:p w14:paraId="5F1D49AA" w14:textId="77777777" w:rsidR="00575906" w:rsidRDefault="00575906" w:rsidP="00575906">
      <w:pPr>
        <w:pStyle w:val="NoSpacing"/>
      </w:pPr>
      <w:r>
        <w:t>Episode: 50/100, Score: 13.0, Epsilon: 0.10</w:t>
      </w:r>
    </w:p>
    <w:p w14:paraId="019FD84D" w14:textId="77777777" w:rsidR="00575906" w:rsidRDefault="00575906" w:rsidP="00575906">
      <w:pPr>
        <w:pStyle w:val="NoSpacing"/>
      </w:pPr>
      <w:r>
        <w:t>Episode: 51/100, Score: 19.0, Epsilon: 0.10</w:t>
      </w:r>
    </w:p>
    <w:p w14:paraId="6C39B7C5" w14:textId="77777777" w:rsidR="00575906" w:rsidRDefault="00575906" w:rsidP="00575906">
      <w:pPr>
        <w:pStyle w:val="NoSpacing"/>
      </w:pPr>
      <w:r>
        <w:t>Episode: 52/100, Score: 24.0, Epsilon: 0.10</w:t>
      </w:r>
    </w:p>
    <w:p w14:paraId="7D4BEA70" w14:textId="77777777" w:rsidR="00575906" w:rsidRDefault="00575906" w:rsidP="00575906">
      <w:pPr>
        <w:pStyle w:val="NoSpacing"/>
      </w:pPr>
      <w:r>
        <w:t>Episode: 53/100, Score: 11.0, Epsilon: 0.10</w:t>
      </w:r>
    </w:p>
    <w:p w14:paraId="646DC964" w14:textId="77777777" w:rsidR="00575906" w:rsidRDefault="00575906" w:rsidP="00575906">
      <w:pPr>
        <w:pStyle w:val="NoSpacing"/>
      </w:pPr>
      <w:r>
        <w:t>Episode: 54/100, Score: 14.0, Epsilon: 0.10</w:t>
      </w:r>
    </w:p>
    <w:p w14:paraId="62D3E129" w14:textId="77777777" w:rsidR="00575906" w:rsidRDefault="00575906" w:rsidP="00575906">
      <w:pPr>
        <w:pStyle w:val="NoSpacing"/>
      </w:pPr>
      <w:r>
        <w:t>Episode: 55/100, Score: 39.0, Epsilon: 0.10</w:t>
      </w:r>
    </w:p>
    <w:p w14:paraId="7571C7F2" w14:textId="77777777" w:rsidR="00575906" w:rsidRDefault="00575906" w:rsidP="00575906">
      <w:pPr>
        <w:pStyle w:val="NoSpacing"/>
      </w:pPr>
      <w:r>
        <w:t>Episode: 56/100, Score: 15.0, Epsilon: 0.10</w:t>
      </w:r>
    </w:p>
    <w:p w14:paraId="291077E4" w14:textId="77777777" w:rsidR="00575906" w:rsidRDefault="00575906" w:rsidP="00575906">
      <w:pPr>
        <w:pStyle w:val="NoSpacing"/>
      </w:pPr>
      <w:r>
        <w:t>Episode: 57/100, Score: 12.0, Epsilon: 0.10</w:t>
      </w:r>
    </w:p>
    <w:p w14:paraId="77D42BBC" w14:textId="77777777" w:rsidR="00575906" w:rsidRDefault="00575906" w:rsidP="00575906">
      <w:pPr>
        <w:pStyle w:val="NoSpacing"/>
      </w:pPr>
      <w:r>
        <w:t>Episode: 58/100, Score: 15.0, Epsilon: 0.10</w:t>
      </w:r>
    </w:p>
    <w:p w14:paraId="219EB732" w14:textId="77777777" w:rsidR="00575906" w:rsidRDefault="00575906" w:rsidP="00575906">
      <w:pPr>
        <w:pStyle w:val="NoSpacing"/>
      </w:pPr>
      <w:r>
        <w:t>Episode: 59/100, Score: 38.0, Epsilon: 0.10</w:t>
      </w:r>
    </w:p>
    <w:p w14:paraId="60E6C238" w14:textId="77777777" w:rsidR="00575906" w:rsidRDefault="00575906" w:rsidP="00575906">
      <w:pPr>
        <w:pStyle w:val="NoSpacing"/>
      </w:pPr>
      <w:r>
        <w:t>Episode: 60/100, Score: 15.0, Epsilon: 0.10</w:t>
      </w:r>
    </w:p>
    <w:p w14:paraId="0FB5BC02" w14:textId="77777777" w:rsidR="00575906" w:rsidRDefault="00575906" w:rsidP="00575906">
      <w:pPr>
        <w:pStyle w:val="NoSpacing"/>
      </w:pPr>
      <w:r>
        <w:t>Episode: 61/100, Score: 101.0, Epsilon: 0.10</w:t>
      </w:r>
    </w:p>
    <w:p w14:paraId="49FA4E26" w14:textId="77777777" w:rsidR="00575906" w:rsidRDefault="00575906" w:rsidP="00575906">
      <w:pPr>
        <w:pStyle w:val="NoSpacing"/>
      </w:pPr>
      <w:r>
        <w:t>Episode: 62/100, Score: 125.0, Epsilon: 0.10</w:t>
      </w:r>
    </w:p>
    <w:p w14:paraId="2294F534" w14:textId="77777777" w:rsidR="00575906" w:rsidRDefault="00575906" w:rsidP="00575906">
      <w:pPr>
        <w:pStyle w:val="NoSpacing"/>
      </w:pPr>
      <w:r>
        <w:t>Episode: 63/100, Score: 96.0, Epsilon: 0.10</w:t>
      </w:r>
    </w:p>
    <w:p w14:paraId="478F86DC" w14:textId="77777777" w:rsidR="00575906" w:rsidRDefault="00575906" w:rsidP="00575906">
      <w:pPr>
        <w:pStyle w:val="NoSpacing"/>
      </w:pPr>
      <w:r>
        <w:t>Episode: 64/100, Score: 185.0, Epsilon: 0.10</w:t>
      </w:r>
    </w:p>
    <w:p w14:paraId="68357DE3" w14:textId="77777777" w:rsidR="00575906" w:rsidRDefault="00575906" w:rsidP="00575906">
      <w:pPr>
        <w:pStyle w:val="NoSpacing"/>
      </w:pPr>
      <w:r>
        <w:t>Episode: 65/100, Score: 104.0, Epsilon: 0.10</w:t>
      </w:r>
    </w:p>
    <w:p w14:paraId="672B50BE" w14:textId="77777777" w:rsidR="00575906" w:rsidRDefault="00575906" w:rsidP="00575906">
      <w:pPr>
        <w:pStyle w:val="NoSpacing"/>
      </w:pPr>
      <w:r>
        <w:t>Episode: 66/100, Score: 162.0, Epsilon: 0.10</w:t>
      </w:r>
    </w:p>
    <w:p w14:paraId="03C57CB7" w14:textId="77777777" w:rsidR="00575906" w:rsidRDefault="00575906" w:rsidP="00575906">
      <w:pPr>
        <w:pStyle w:val="NoSpacing"/>
      </w:pPr>
      <w:r>
        <w:t>Episode: 67/100, Score: 218.0, Epsilon: 0.10</w:t>
      </w:r>
    </w:p>
    <w:p w14:paraId="4A4E3D57" w14:textId="77777777" w:rsidR="00575906" w:rsidRDefault="00575906" w:rsidP="00575906">
      <w:pPr>
        <w:pStyle w:val="NoSpacing"/>
      </w:pPr>
      <w:r>
        <w:t>Episode: 68/100, Score: 126.0, Epsilon: 0.10</w:t>
      </w:r>
    </w:p>
    <w:p w14:paraId="369409AC" w14:textId="77777777" w:rsidR="00575906" w:rsidRDefault="00575906" w:rsidP="00575906">
      <w:pPr>
        <w:pStyle w:val="NoSpacing"/>
      </w:pPr>
      <w:r>
        <w:t>Episode: 69/100, Score: 169.0, Epsilon: 0.10</w:t>
      </w:r>
    </w:p>
    <w:p w14:paraId="6843E7DE" w14:textId="77777777" w:rsidR="00575906" w:rsidRDefault="00575906" w:rsidP="00575906">
      <w:pPr>
        <w:pStyle w:val="NoSpacing"/>
      </w:pPr>
      <w:r>
        <w:t>Episode: 70/100, Score: 82.0, Epsilon: 0.10</w:t>
      </w:r>
    </w:p>
    <w:p w14:paraId="10232E6E" w14:textId="77777777" w:rsidR="00575906" w:rsidRDefault="00575906" w:rsidP="00575906">
      <w:pPr>
        <w:pStyle w:val="NoSpacing"/>
      </w:pPr>
      <w:r>
        <w:t>Episode: 71/100, Score: 171.0, Epsilon: 0.10</w:t>
      </w:r>
    </w:p>
    <w:p w14:paraId="30B8F253" w14:textId="77777777" w:rsidR="00575906" w:rsidRDefault="00575906" w:rsidP="00575906">
      <w:pPr>
        <w:pStyle w:val="NoSpacing"/>
      </w:pPr>
      <w:r>
        <w:t>Episode: 72/100, Score: 118.0, Epsilon: 0.10</w:t>
      </w:r>
    </w:p>
    <w:p w14:paraId="4235351E" w14:textId="77777777" w:rsidR="00575906" w:rsidRDefault="00575906" w:rsidP="00575906">
      <w:pPr>
        <w:pStyle w:val="NoSpacing"/>
      </w:pPr>
      <w:r>
        <w:t>Episode: 73/100, Score: 146.0, Epsilon: 0.10</w:t>
      </w:r>
    </w:p>
    <w:p w14:paraId="0E438702" w14:textId="77777777" w:rsidR="00575906" w:rsidRDefault="00575906" w:rsidP="00575906">
      <w:pPr>
        <w:pStyle w:val="NoSpacing"/>
      </w:pPr>
      <w:r>
        <w:t>Episode: 74/100, Score: 113.0, Epsilon: 0.10</w:t>
      </w:r>
    </w:p>
    <w:p w14:paraId="4F9F19AA" w14:textId="77777777" w:rsidR="00575906" w:rsidRDefault="00575906" w:rsidP="00575906">
      <w:pPr>
        <w:pStyle w:val="NoSpacing"/>
      </w:pPr>
      <w:r>
        <w:t>Episode: 75/100, Score: 130.0, Epsilon: 0.10</w:t>
      </w:r>
    </w:p>
    <w:p w14:paraId="25A8629B" w14:textId="77777777" w:rsidR="00575906" w:rsidRDefault="00575906" w:rsidP="00575906">
      <w:pPr>
        <w:pStyle w:val="NoSpacing"/>
      </w:pPr>
      <w:r>
        <w:t>Episode: 76/100, Score: 190.0, Epsilon: 0.10</w:t>
      </w:r>
    </w:p>
    <w:p w14:paraId="47DB919A" w14:textId="77777777" w:rsidR="00575906" w:rsidRDefault="00575906" w:rsidP="00575906">
      <w:pPr>
        <w:pStyle w:val="NoSpacing"/>
      </w:pPr>
      <w:r>
        <w:t>Episode: 77/100, Score: 272.0, Epsilon: 0.10</w:t>
      </w:r>
    </w:p>
    <w:p w14:paraId="4D6D8AC0" w14:textId="77777777" w:rsidR="00575906" w:rsidRDefault="00575906" w:rsidP="00575906">
      <w:pPr>
        <w:pStyle w:val="NoSpacing"/>
      </w:pPr>
      <w:r>
        <w:t>Episode: 78/100, Score: 283.0, Epsilon: 0.10</w:t>
      </w:r>
    </w:p>
    <w:p w14:paraId="7E70BE5D" w14:textId="77777777" w:rsidR="00575906" w:rsidRDefault="00575906" w:rsidP="00575906">
      <w:pPr>
        <w:pStyle w:val="NoSpacing"/>
      </w:pPr>
      <w:r>
        <w:t>Episode: 79/100, Score: 125.0, Epsilon: 0.10</w:t>
      </w:r>
    </w:p>
    <w:p w14:paraId="4643F517" w14:textId="77777777" w:rsidR="00575906" w:rsidRDefault="00575906" w:rsidP="00575906">
      <w:pPr>
        <w:pStyle w:val="NoSpacing"/>
      </w:pPr>
      <w:r>
        <w:t>Episode: 80/100, Score: 187.0, Epsilon: 0.10</w:t>
      </w:r>
    </w:p>
    <w:p w14:paraId="381E3E36" w14:textId="77777777" w:rsidR="00575906" w:rsidRDefault="00575906" w:rsidP="00575906">
      <w:pPr>
        <w:pStyle w:val="NoSpacing"/>
      </w:pPr>
      <w:r>
        <w:t>Episode: 81/100, Score: 132.0, Epsilon: 0.10</w:t>
      </w:r>
    </w:p>
    <w:p w14:paraId="7B4562B3" w14:textId="77777777" w:rsidR="00575906" w:rsidRDefault="00575906" w:rsidP="00575906">
      <w:pPr>
        <w:pStyle w:val="NoSpacing"/>
      </w:pPr>
      <w:r>
        <w:t>Episode: 82/100, Score: 118.0, Epsilon: 0.10</w:t>
      </w:r>
    </w:p>
    <w:p w14:paraId="2FE85900" w14:textId="77777777" w:rsidR="00575906" w:rsidRDefault="00575906" w:rsidP="00575906">
      <w:pPr>
        <w:pStyle w:val="NoSpacing"/>
      </w:pPr>
      <w:r>
        <w:t>Episode: 83/100, Score: 118.0, Epsilon: 0.10</w:t>
      </w:r>
    </w:p>
    <w:p w14:paraId="7FAB2518" w14:textId="77777777" w:rsidR="00575906" w:rsidRDefault="00575906" w:rsidP="00575906">
      <w:pPr>
        <w:pStyle w:val="NoSpacing"/>
      </w:pPr>
      <w:r>
        <w:t>Episode: 84/100, Score: 18.0, Epsilon: 0.10</w:t>
      </w:r>
    </w:p>
    <w:p w14:paraId="63BB1096" w14:textId="77777777" w:rsidR="00575906" w:rsidRDefault="00575906" w:rsidP="00575906">
      <w:pPr>
        <w:pStyle w:val="NoSpacing"/>
      </w:pPr>
      <w:r>
        <w:t>Episode: 85/100, Score: 176.0, Epsilon: 0.10</w:t>
      </w:r>
    </w:p>
    <w:p w14:paraId="1A7848E6" w14:textId="77777777" w:rsidR="00575906" w:rsidRDefault="00575906" w:rsidP="00575906">
      <w:pPr>
        <w:pStyle w:val="NoSpacing"/>
      </w:pPr>
      <w:r>
        <w:t>Episode: 86/100, Score: 123.0, Epsilon: 0.10</w:t>
      </w:r>
    </w:p>
    <w:p w14:paraId="13916371" w14:textId="77777777" w:rsidR="00575906" w:rsidRDefault="00575906" w:rsidP="00575906">
      <w:pPr>
        <w:pStyle w:val="NoSpacing"/>
      </w:pPr>
      <w:r>
        <w:t>Episode: 87/100, Score: 150.0, Epsilon: 0.10</w:t>
      </w:r>
    </w:p>
    <w:p w14:paraId="4BA0AF41" w14:textId="77777777" w:rsidR="00575906" w:rsidRDefault="00575906" w:rsidP="00575906">
      <w:pPr>
        <w:pStyle w:val="NoSpacing"/>
      </w:pPr>
      <w:r>
        <w:t>Episode: 88/100, Score: 218.0, Epsilon: 0.10</w:t>
      </w:r>
    </w:p>
    <w:p w14:paraId="6E703C35" w14:textId="77777777" w:rsidR="00575906" w:rsidRDefault="00575906" w:rsidP="00575906">
      <w:pPr>
        <w:pStyle w:val="NoSpacing"/>
      </w:pPr>
      <w:r>
        <w:t>Episode: 89/100, Score: 172.0, Epsilon: 0.10</w:t>
      </w:r>
    </w:p>
    <w:p w14:paraId="62C2B729" w14:textId="77777777" w:rsidR="00575906" w:rsidRDefault="00575906" w:rsidP="00575906">
      <w:pPr>
        <w:pStyle w:val="NoSpacing"/>
      </w:pPr>
      <w:r>
        <w:t>Episode: 90/100, Score: 163.0, Epsilon: 0.10</w:t>
      </w:r>
    </w:p>
    <w:p w14:paraId="62F98E1D" w14:textId="77777777" w:rsidR="00575906" w:rsidRDefault="00575906" w:rsidP="00575906">
      <w:pPr>
        <w:pStyle w:val="NoSpacing"/>
      </w:pPr>
      <w:r>
        <w:t>Episode: 91/100, Score: 241.0, Epsilon: 0.10</w:t>
      </w:r>
    </w:p>
    <w:p w14:paraId="1ACDCFCB" w14:textId="77777777" w:rsidR="00575906" w:rsidRDefault="00575906" w:rsidP="00575906">
      <w:pPr>
        <w:pStyle w:val="NoSpacing"/>
      </w:pPr>
      <w:r>
        <w:t>Episode: 92/100, Score: 152.0, Epsilon: 0.10</w:t>
      </w:r>
    </w:p>
    <w:p w14:paraId="64A96FBE" w14:textId="77777777" w:rsidR="00575906" w:rsidRDefault="00575906" w:rsidP="00575906">
      <w:pPr>
        <w:pStyle w:val="NoSpacing"/>
      </w:pPr>
      <w:r>
        <w:t>Episode: 93/100, Score: 192.0, Epsilon: 0.10</w:t>
      </w:r>
    </w:p>
    <w:p w14:paraId="5330B36C" w14:textId="77777777" w:rsidR="00575906" w:rsidRDefault="00575906" w:rsidP="00575906">
      <w:pPr>
        <w:pStyle w:val="NoSpacing"/>
      </w:pPr>
      <w:r>
        <w:t>Episode: 94/100, Score: 89.0, Epsilon: 0.10</w:t>
      </w:r>
    </w:p>
    <w:p w14:paraId="0E60298D" w14:textId="77777777" w:rsidR="00575906" w:rsidRDefault="00575906" w:rsidP="00575906">
      <w:pPr>
        <w:pStyle w:val="NoSpacing"/>
      </w:pPr>
      <w:r>
        <w:t>Episode: 95/100, Score: 138.0, Epsilon: 0.10</w:t>
      </w:r>
    </w:p>
    <w:p w14:paraId="1A26CE9B" w14:textId="77777777" w:rsidR="00575906" w:rsidRDefault="00575906" w:rsidP="00575906">
      <w:pPr>
        <w:pStyle w:val="NoSpacing"/>
      </w:pPr>
      <w:r>
        <w:t>Episode: 96/100, Score: 77.0, Epsilon: 0.10</w:t>
      </w:r>
    </w:p>
    <w:p w14:paraId="5DD0D59E" w14:textId="77777777" w:rsidR="00575906" w:rsidRDefault="00575906" w:rsidP="00575906">
      <w:pPr>
        <w:pStyle w:val="NoSpacing"/>
      </w:pPr>
      <w:r>
        <w:t>Episode: 97/100, Score: 116.0, Epsilon: 0.10</w:t>
      </w:r>
    </w:p>
    <w:p w14:paraId="2F9FE8EA" w14:textId="77777777" w:rsidR="00575906" w:rsidRDefault="00575906" w:rsidP="00575906">
      <w:pPr>
        <w:pStyle w:val="NoSpacing"/>
      </w:pPr>
      <w:r>
        <w:t>Episode: 98/100, Score: 226.0, Epsilon: 0.10</w:t>
      </w:r>
    </w:p>
    <w:p w14:paraId="24B71CAC" w14:textId="77777777" w:rsidR="00575906" w:rsidRDefault="00575906" w:rsidP="00575906">
      <w:pPr>
        <w:pStyle w:val="NoSpacing"/>
      </w:pPr>
      <w:r>
        <w:t>Episode: 99/100, Score: 151.0, Epsilon: 0.10</w:t>
      </w:r>
    </w:p>
    <w:p w14:paraId="1806C4DA" w14:textId="77777777" w:rsidR="00A129AB" w:rsidRDefault="00575906" w:rsidP="00575906">
      <w:pPr>
        <w:pStyle w:val="NoSpacing"/>
      </w:pPr>
      <w:r>
        <w:t>Episode: 100/100, Score: 105.0, Epsilon: 0.10</w:t>
      </w:r>
    </w:p>
    <w:p w14:paraId="52C1324E" w14:textId="77777777" w:rsidR="00A129AB" w:rsidRDefault="00A129AB" w:rsidP="00575906">
      <w:pPr>
        <w:pStyle w:val="NoSpacing"/>
      </w:pPr>
    </w:p>
    <w:p w14:paraId="027863FD" w14:textId="77777777" w:rsidR="00A129AB" w:rsidRDefault="00A129AB" w:rsidP="00575906">
      <w:pPr>
        <w:pStyle w:val="NoSpacing"/>
      </w:pPr>
    </w:p>
    <w:p w14:paraId="30C6309B" w14:textId="708AD679" w:rsidR="00882055" w:rsidRPr="00A129AB" w:rsidRDefault="00A129AB" w:rsidP="00575906">
      <w:pPr>
        <w:pStyle w:val="NoSpacing"/>
        <w:rPr>
          <w:color w:val="FF0000"/>
        </w:rPr>
      </w:pPr>
      <w:r w:rsidRPr="00A129AB">
        <w:rPr>
          <w:color w:val="FF0000"/>
        </w:rPr>
        <w:t>MAX SCORE :283 , EPSILON:0.10 ,EPISODE 78/100</w:t>
      </w:r>
      <w:r w:rsidRPr="00A129AB">
        <w:rPr>
          <w:color w:val="FF0000"/>
        </w:rPr>
        <w:br/>
      </w:r>
    </w:p>
    <w:p w14:paraId="3E438A38" w14:textId="77777777" w:rsidR="00882055" w:rsidRDefault="00000000">
      <w:pPr>
        <w:pStyle w:val="Heading1"/>
      </w:pPr>
      <w:r>
        <w:t>Task 2: Optimizer Comparison - Momentum vs RMSProp vs Adam</w:t>
      </w:r>
    </w:p>
    <w:p w14:paraId="401A4D00" w14:textId="77777777" w:rsidR="00882055" w:rsidRDefault="00000000">
      <w:r>
        <w:br/>
        <w:t>This task involved implementing three optimizers from scratch on a simple quadratic function to analyze their convergence speed and loss minimization.</w:t>
      </w:r>
      <w:r>
        <w:br/>
      </w:r>
    </w:p>
    <w:p w14:paraId="3DFF4B01" w14:textId="77777777" w:rsidR="00E80512" w:rsidRPr="00E80512" w:rsidRDefault="00000000" w:rsidP="00E80512">
      <w:pPr>
        <w:pStyle w:val="NoSpacing"/>
      </w:pPr>
      <w:r>
        <w:br/>
        <w:t>The loss was plotted against iterations for each optimizer. The following number of iterations were needed to converge:</w:t>
      </w:r>
      <w:r>
        <w:br/>
      </w:r>
      <w:r w:rsidR="00E80512" w:rsidRPr="00E80512">
        <w:t>Momentum converged in 157 iterations</w:t>
      </w:r>
    </w:p>
    <w:p w14:paraId="05ED3F0E" w14:textId="77777777" w:rsidR="00E80512" w:rsidRPr="00E80512" w:rsidRDefault="00E80512" w:rsidP="00E80512">
      <w:pPr>
        <w:pStyle w:val="NoSpacing"/>
      </w:pPr>
      <w:r w:rsidRPr="00E80512">
        <w:t>RMSProp converged in 22 iterations</w:t>
      </w:r>
    </w:p>
    <w:p w14:paraId="4C08DDDA" w14:textId="7998BFD1" w:rsidR="00882055" w:rsidRDefault="00E80512" w:rsidP="00E80512">
      <w:pPr>
        <w:pStyle w:val="NoSpacing"/>
      </w:pPr>
      <w:r w:rsidRPr="00E80512">
        <w:t>Adam converged in 160 iterations</w:t>
      </w:r>
      <w:r>
        <w:br/>
      </w:r>
    </w:p>
    <w:p w14:paraId="0B33E0C5" w14:textId="77777777" w:rsidR="00882055" w:rsidRDefault="00000000">
      <w:r>
        <w:br/>
        <w:t>RMSProp converged the fastest but with a more aggressive initial drop. Momentum had a smooth and stable convergence. Adam took more iterations due to fine-tuned control using both first and second moments.</w:t>
      </w:r>
      <w:r>
        <w:br/>
      </w:r>
    </w:p>
    <w:p w14:paraId="6042A09C" w14:textId="6A6982F3" w:rsidR="00882055" w:rsidRDefault="00E80512">
      <w:r>
        <w:rPr>
          <w:noProof/>
        </w:rPr>
        <w:drawing>
          <wp:inline distT="0" distB="0" distL="0" distR="0" wp14:anchorId="0FE8B45B" wp14:editId="18383FDA">
            <wp:extent cx="4256315" cy="2751826"/>
            <wp:effectExtent l="0" t="0" r="0" b="0"/>
            <wp:docPr id="1704374531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72917" cy="27625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C3A4C1C" wp14:editId="221A5EFF">
            <wp:extent cx="4269659" cy="2760453"/>
            <wp:effectExtent l="0" t="0" r="0" b="1905"/>
            <wp:docPr id="210732054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82381" cy="276867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185F9A" w14:textId="77777777" w:rsidR="00882055" w:rsidRDefault="00000000">
      <w:r>
        <w:t>Figure: Loss vs Iterations for Momentum, RMSProp, and Adam Optimizers.</w:t>
      </w:r>
    </w:p>
    <w:p w14:paraId="17194F6A" w14:textId="61D975EC" w:rsidR="00575906" w:rsidRDefault="00575906">
      <w:r>
        <w:t>RESULTS:</w:t>
      </w:r>
    </w:p>
    <w:p w14:paraId="4F911D2B" w14:textId="77777777" w:rsidR="00575906" w:rsidRPr="00575906" w:rsidRDefault="00575906" w:rsidP="00575906">
      <w:pPr>
        <w:pStyle w:val="NoSpacing"/>
      </w:pPr>
      <w:r w:rsidRPr="00575906">
        <w:t>Training with regularization: None</w:t>
      </w:r>
    </w:p>
    <w:p w14:paraId="0D18D896" w14:textId="77777777" w:rsidR="00575906" w:rsidRPr="00575906" w:rsidRDefault="00575906" w:rsidP="00575906">
      <w:pPr>
        <w:pStyle w:val="NoSpacing"/>
      </w:pPr>
      <w:r w:rsidRPr="00575906">
        <w:t>Reg: None, Ep: 1/5, Score: 11.0, Epsilon: 1.00</w:t>
      </w:r>
    </w:p>
    <w:p w14:paraId="0D399D6E" w14:textId="77777777" w:rsidR="00575906" w:rsidRPr="00575906" w:rsidRDefault="00575906" w:rsidP="00575906">
      <w:pPr>
        <w:pStyle w:val="NoSpacing"/>
      </w:pPr>
      <w:r w:rsidRPr="00575906">
        <w:t>Reg: None, Ep: 2/5, Score: 14.0, Epsilon: 1.00</w:t>
      </w:r>
    </w:p>
    <w:p w14:paraId="76593B81" w14:textId="77777777" w:rsidR="00575906" w:rsidRPr="00575906" w:rsidRDefault="00575906" w:rsidP="00575906">
      <w:pPr>
        <w:pStyle w:val="NoSpacing"/>
      </w:pPr>
      <w:r w:rsidRPr="00575906">
        <w:t>Reg: None, Ep: 3/5, Score: 8.0, Epsilon: 1.00</w:t>
      </w:r>
    </w:p>
    <w:p w14:paraId="258E8DF9" w14:textId="77777777" w:rsidR="00575906" w:rsidRPr="00575906" w:rsidRDefault="00575906" w:rsidP="00575906">
      <w:pPr>
        <w:pStyle w:val="NoSpacing"/>
      </w:pPr>
      <w:r w:rsidRPr="00575906">
        <w:t>Reg: None, Ep: 4/5, Score: 19.0, Epsilon: 0.91</w:t>
      </w:r>
    </w:p>
    <w:p w14:paraId="68E95A27" w14:textId="77777777" w:rsidR="00575906" w:rsidRPr="00575906" w:rsidRDefault="00575906" w:rsidP="00575906">
      <w:pPr>
        <w:pStyle w:val="NoSpacing"/>
      </w:pPr>
      <w:r w:rsidRPr="00575906">
        <w:t>Reg: None, Ep: 5/5, Score: 15.0, Epsilon: 0.85</w:t>
      </w:r>
    </w:p>
    <w:p w14:paraId="5B347C0F" w14:textId="77777777" w:rsidR="00575906" w:rsidRPr="00575906" w:rsidRDefault="00575906" w:rsidP="00575906">
      <w:pPr>
        <w:pStyle w:val="NoSpacing"/>
      </w:pPr>
    </w:p>
    <w:p w14:paraId="078828E3" w14:textId="77777777" w:rsidR="00575906" w:rsidRPr="00575906" w:rsidRDefault="00575906" w:rsidP="00575906">
      <w:pPr>
        <w:pStyle w:val="NoSpacing"/>
      </w:pPr>
      <w:r w:rsidRPr="00575906">
        <w:t>Training with regularization: l1</w:t>
      </w:r>
    </w:p>
    <w:p w14:paraId="0D95535A" w14:textId="77777777" w:rsidR="00575906" w:rsidRPr="00575906" w:rsidRDefault="00575906" w:rsidP="00575906">
      <w:pPr>
        <w:pStyle w:val="NoSpacing"/>
      </w:pPr>
      <w:r w:rsidRPr="00575906">
        <w:t>Reg: l1, Ep: 1/5, Score: 15.0, Epsilon: 1.00</w:t>
      </w:r>
    </w:p>
    <w:p w14:paraId="34AB50BA" w14:textId="77777777" w:rsidR="00575906" w:rsidRPr="00575906" w:rsidRDefault="00575906" w:rsidP="00575906">
      <w:pPr>
        <w:pStyle w:val="NoSpacing"/>
      </w:pPr>
      <w:r w:rsidRPr="00575906">
        <w:t>Reg: l1, Ep: 2/5, Score: 18.0, Epsilon: 1.00</w:t>
      </w:r>
    </w:p>
    <w:p w14:paraId="2B44CFC8" w14:textId="77777777" w:rsidR="00575906" w:rsidRPr="00575906" w:rsidRDefault="00575906" w:rsidP="00575906">
      <w:pPr>
        <w:pStyle w:val="NoSpacing"/>
      </w:pPr>
      <w:r w:rsidRPr="00575906">
        <w:t>Reg: l1, Ep: 3/5, Score: 44.0, Epsilon: 0.81</w:t>
      </w:r>
    </w:p>
    <w:p w14:paraId="0A7B6C36" w14:textId="77777777" w:rsidR="00E80512" w:rsidRDefault="00575906" w:rsidP="00E80512">
      <w:pPr>
        <w:pStyle w:val="NoSpacing"/>
      </w:pPr>
      <w:r w:rsidRPr="00575906">
        <w:t>Reg: l1, Ep: 4/5, Score: 21.0, Epsilon: 0.73</w:t>
      </w:r>
    </w:p>
    <w:p w14:paraId="1F283264" w14:textId="7E1F1BD3" w:rsidR="00E80512" w:rsidRPr="00E80512" w:rsidRDefault="00E80512" w:rsidP="00E80512">
      <w:pPr>
        <w:pStyle w:val="NoSpacing"/>
      </w:pPr>
      <w:r w:rsidRPr="00E80512">
        <w:t>Reg: l1, Ep: 5/5, Score: 19.0, Epsilon: 0.67</w:t>
      </w:r>
    </w:p>
    <w:p w14:paraId="418CAA34" w14:textId="77777777" w:rsidR="00E80512" w:rsidRDefault="00E80512" w:rsidP="00575906"/>
    <w:p w14:paraId="016D9635" w14:textId="77777777" w:rsidR="00E80512" w:rsidRPr="00E80512" w:rsidRDefault="00E80512" w:rsidP="00E80512">
      <w:pPr>
        <w:pStyle w:val="NoSpacing"/>
      </w:pPr>
      <w:r w:rsidRPr="00E80512">
        <w:t>Training with regularization: l2</w:t>
      </w:r>
    </w:p>
    <w:p w14:paraId="64282846" w14:textId="77777777" w:rsidR="00E80512" w:rsidRPr="00E80512" w:rsidRDefault="00E80512" w:rsidP="00E80512">
      <w:pPr>
        <w:pStyle w:val="NoSpacing"/>
      </w:pPr>
      <w:r w:rsidRPr="00E80512">
        <w:t>Reg: l2, Ep: 1/5, Score: 10.0, Epsilon: 1.00</w:t>
      </w:r>
    </w:p>
    <w:p w14:paraId="739DE809" w14:textId="77777777" w:rsidR="00E80512" w:rsidRPr="00E80512" w:rsidRDefault="00E80512" w:rsidP="00E80512">
      <w:pPr>
        <w:pStyle w:val="NoSpacing"/>
      </w:pPr>
      <w:r w:rsidRPr="00E80512">
        <w:t>Reg: l2, Ep: 2/5, Score: 15.0, Epsilon: 1.00</w:t>
      </w:r>
    </w:p>
    <w:p w14:paraId="0BDB8813" w14:textId="77777777" w:rsidR="00E80512" w:rsidRPr="00E80512" w:rsidRDefault="00E80512" w:rsidP="00E80512">
      <w:pPr>
        <w:pStyle w:val="NoSpacing"/>
      </w:pPr>
      <w:r w:rsidRPr="00E80512">
        <w:t>Reg: l2, Ep: 3/5, Score: 13.0, Epsilon: 0.98</w:t>
      </w:r>
    </w:p>
    <w:p w14:paraId="7FFFFC77" w14:textId="77777777" w:rsidR="00E80512" w:rsidRPr="00E80512" w:rsidRDefault="00E80512" w:rsidP="00E80512">
      <w:pPr>
        <w:pStyle w:val="NoSpacing"/>
      </w:pPr>
      <w:r w:rsidRPr="00E80512">
        <w:t>Reg: l2, Ep: 4/5, Score: 22.0, Epsilon: 0.88</w:t>
      </w:r>
    </w:p>
    <w:p w14:paraId="1A8570F2" w14:textId="77777777" w:rsidR="00E80512" w:rsidRPr="00E80512" w:rsidRDefault="00E80512" w:rsidP="00E80512">
      <w:pPr>
        <w:pStyle w:val="NoSpacing"/>
      </w:pPr>
      <w:r w:rsidRPr="00E80512">
        <w:t>Reg: l2, Ep: 5/5, Score: 12.0, Epsilon: 0.83</w:t>
      </w:r>
    </w:p>
    <w:p w14:paraId="0C4AB661" w14:textId="77777777" w:rsidR="00E80512" w:rsidRPr="00E80512" w:rsidRDefault="00E80512" w:rsidP="00E80512">
      <w:pPr>
        <w:pStyle w:val="NoSpacing"/>
      </w:pPr>
    </w:p>
    <w:p w14:paraId="29435F23" w14:textId="77777777" w:rsidR="00E80512" w:rsidRPr="00E80512" w:rsidRDefault="00E80512" w:rsidP="00E80512">
      <w:pPr>
        <w:pStyle w:val="NoSpacing"/>
      </w:pPr>
      <w:r w:rsidRPr="00E80512">
        <w:t>Training with regularization: dropout</w:t>
      </w:r>
    </w:p>
    <w:p w14:paraId="18A58886" w14:textId="77777777" w:rsidR="00E80512" w:rsidRPr="00E80512" w:rsidRDefault="00E80512" w:rsidP="00E80512">
      <w:pPr>
        <w:pStyle w:val="NoSpacing"/>
      </w:pPr>
      <w:r w:rsidRPr="00E80512">
        <w:t>Reg: dropout, Ep: 1/5, Score: 17.0, Epsilon: 1.00</w:t>
      </w:r>
    </w:p>
    <w:p w14:paraId="2173491C" w14:textId="77777777" w:rsidR="00E80512" w:rsidRPr="00E80512" w:rsidRDefault="00E80512" w:rsidP="00E80512">
      <w:pPr>
        <w:pStyle w:val="NoSpacing"/>
      </w:pPr>
      <w:r w:rsidRPr="00E80512">
        <w:t>Reg: dropout, Ep: 2/5, Score: 14.0, Epsilon: 1.00</w:t>
      </w:r>
    </w:p>
    <w:p w14:paraId="5EC87523" w14:textId="77777777" w:rsidR="00E80512" w:rsidRPr="00E80512" w:rsidRDefault="00E80512" w:rsidP="00E80512">
      <w:pPr>
        <w:pStyle w:val="NoSpacing"/>
      </w:pPr>
      <w:r w:rsidRPr="00E80512">
        <w:t>Reg: dropout, Ep: 3/5, Score: 18.0, Epsilon: 0.92</w:t>
      </w:r>
    </w:p>
    <w:p w14:paraId="4B42A1DF" w14:textId="77777777" w:rsidR="00E80512" w:rsidRPr="00E80512" w:rsidRDefault="00E80512" w:rsidP="00E80512">
      <w:pPr>
        <w:pStyle w:val="NoSpacing"/>
      </w:pPr>
      <w:r w:rsidRPr="00E80512">
        <w:t>Reg: dropout, Ep: 4/5, Score: 12.0, Epsilon: 0.87</w:t>
      </w:r>
    </w:p>
    <w:p w14:paraId="29BFFC6D" w14:textId="5648BFE7" w:rsidR="00E80512" w:rsidRDefault="00E80512" w:rsidP="00E80512">
      <w:pPr>
        <w:pStyle w:val="NoSpacing"/>
      </w:pPr>
      <w:r w:rsidRPr="00E80512">
        <w:t>Reg: dropout, Ep: 5/5, Score: 20.0, Epsilon: 0.79</w:t>
      </w:r>
    </w:p>
    <w:p w14:paraId="74334319" w14:textId="77777777" w:rsidR="00E80512" w:rsidRDefault="00E80512" w:rsidP="00E80512">
      <w:pPr>
        <w:pStyle w:val="NoSpacing"/>
      </w:pPr>
    </w:p>
    <w:p w14:paraId="7AA5E9A6" w14:textId="77777777" w:rsidR="00E80512" w:rsidRDefault="00E80512" w:rsidP="00E80512">
      <w:pPr>
        <w:pStyle w:val="NoSpacing"/>
      </w:pPr>
    </w:p>
    <w:p w14:paraId="34D0BBFA" w14:textId="77777777" w:rsidR="00E80512" w:rsidRDefault="00E80512" w:rsidP="00E80512">
      <w:pPr>
        <w:pStyle w:val="NoSpacing"/>
      </w:pPr>
    </w:p>
    <w:p w14:paraId="5F5CC3F3" w14:textId="77777777" w:rsidR="00E80512" w:rsidRDefault="00E80512" w:rsidP="00E80512">
      <w:pPr>
        <w:pStyle w:val="NoSpacing"/>
        <w:ind w:left="720"/>
        <w:rPr>
          <w:sz w:val="32"/>
          <w:szCs w:val="32"/>
        </w:rPr>
      </w:pPr>
      <w:r>
        <w:rPr>
          <w:sz w:val="32"/>
          <w:szCs w:val="32"/>
        </w:rPr>
        <w:t xml:space="preserve">THANK YOU </w:t>
      </w:r>
    </w:p>
    <w:p w14:paraId="0BC621FE" w14:textId="33F51519" w:rsidR="00E80512" w:rsidRPr="00E80512" w:rsidRDefault="00E80512" w:rsidP="00E80512">
      <w:pPr>
        <w:pStyle w:val="NoSpacing"/>
        <w:rPr>
          <w:sz w:val="32"/>
          <w:szCs w:val="32"/>
        </w:rPr>
      </w:pPr>
      <w:r>
        <w:rPr>
          <w:sz w:val="32"/>
          <w:szCs w:val="32"/>
        </w:rPr>
        <w:t>SARGAM TYAGI</w:t>
      </w:r>
    </w:p>
    <w:p w14:paraId="509DB22A" w14:textId="77777777" w:rsidR="00575906" w:rsidRDefault="00575906"/>
    <w:sectPr w:rsidR="00575906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modern"/>
    <w:pitch w:val="fixed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9" w15:restartNumberingAfterBreak="0">
    <w:nsid w:val="02F927D7"/>
    <w:multiLevelType w:val="multilevel"/>
    <w:tmpl w:val="4912A4A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917753"/>
    <w:multiLevelType w:val="multilevel"/>
    <w:tmpl w:val="1304D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2DFF3AC6"/>
    <w:multiLevelType w:val="hybridMultilevel"/>
    <w:tmpl w:val="028AE362"/>
    <w:lvl w:ilvl="0" w:tplc="04090001">
      <w:start w:val="1"/>
      <w:numFmt w:val="bullet"/>
      <w:lvlText w:val=""/>
      <w:lvlJc w:val="left"/>
      <w:pPr>
        <w:ind w:left="78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8" w:hanging="360"/>
      </w:pPr>
      <w:rPr>
        <w:rFonts w:ascii="Wingdings" w:hAnsi="Wingdings" w:hint="default"/>
      </w:rPr>
    </w:lvl>
  </w:abstractNum>
  <w:abstractNum w:abstractNumId="12" w15:restartNumberingAfterBreak="0">
    <w:nsid w:val="32D837C1"/>
    <w:multiLevelType w:val="hybridMultilevel"/>
    <w:tmpl w:val="29B690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E5F20CC"/>
    <w:multiLevelType w:val="multilevel"/>
    <w:tmpl w:val="C4B874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64A678A6"/>
    <w:multiLevelType w:val="multilevel"/>
    <w:tmpl w:val="76181C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660235411">
    <w:abstractNumId w:val="8"/>
  </w:num>
  <w:num w:numId="2" w16cid:durableId="204029543">
    <w:abstractNumId w:val="6"/>
  </w:num>
  <w:num w:numId="3" w16cid:durableId="226188721">
    <w:abstractNumId w:val="5"/>
  </w:num>
  <w:num w:numId="4" w16cid:durableId="83650338">
    <w:abstractNumId w:val="4"/>
  </w:num>
  <w:num w:numId="5" w16cid:durableId="903487034">
    <w:abstractNumId w:val="7"/>
  </w:num>
  <w:num w:numId="6" w16cid:durableId="2079748309">
    <w:abstractNumId w:val="3"/>
  </w:num>
  <w:num w:numId="7" w16cid:durableId="1797941993">
    <w:abstractNumId w:val="2"/>
  </w:num>
  <w:num w:numId="8" w16cid:durableId="410935284">
    <w:abstractNumId w:val="1"/>
  </w:num>
  <w:num w:numId="9" w16cid:durableId="1030953857">
    <w:abstractNumId w:val="0"/>
  </w:num>
  <w:num w:numId="10" w16cid:durableId="804473393">
    <w:abstractNumId w:val="13"/>
  </w:num>
  <w:num w:numId="11" w16cid:durableId="1066689663">
    <w:abstractNumId w:val="9"/>
  </w:num>
  <w:num w:numId="12" w16cid:durableId="255752266">
    <w:abstractNumId w:val="14"/>
  </w:num>
  <w:num w:numId="13" w16cid:durableId="1077899968">
    <w:abstractNumId w:val="10"/>
  </w:num>
  <w:num w:numId="14" w16cid:durableId="1394347670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5" w16cid:durableId="1327247724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6" w16cid:durableId="902104652">
    <w:abstractNumId w:val="10"/>
    <w:lvlOverride w:ilvl="1">
      <w:lvl w:ilvl="1">
        <w:numFmt w:val="bullet"/>
        <w:lvlText w:val="o"/>
        <w:lvlJc w:val="left"/>
        <w:pPr>
          <w:tabs>
            <w:tab w:val="num" w:pos="1440"/>
          </w:tabs>
          <w:ind w:left="1440" w:hanging="360"/>
        </w:pPr>
        <w:rPr>
          <w:rFonts w:ascii="Courier New" w:hAnsi="Courier New" w:hint="default"/>
          <w:sz w:val="20"/>
        </w:rPr>
      </w:lvl>
    </w:lvlOverride>
  </w:num>
  <w:num w:numId="17" w16cid:durableId="833103004">
    <w:abstractNumId w:val="11"/>
  </w:num>
  <w:num w:numId="18" w16cid:durableId="1376343860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0768EF"/>
    <w:rsid w:val="0015074B"/>
    <w:rsid w:val="00194429"/>
    <w:rsid w:val="0029639D"/>
    <w:rsid w:val="002C6C4C"/>
    <w:rsid w:val="003216B0"/>
    <w:rsid w:val="00326F90"/>
    <w:rsid w:val="00453DB5"/>
    <w:rsid w:val="00575906"/>
    <w:rsid w:val="005E119D"/>
    <w:rsid w:val="00882055"/>
    <w:rsid w:val="00A129AB"/>
    <w:rsid w:val="00AA1D8D"/>
    <w:rsid w:val="00B47730"/>
    <w:rsid w:val="00CB0664"/>
    <w:rsid w:val="00CF4BFA"/>
    <w:rsid w:val="00D8738B"/>
    <w:rsid w:val="00E80512"/>
    <w:rsid w:val="00FC545E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7972C437"/>
  <w14:defaultImageDpi w14:val="300"/>
  <w15:docId w15:val="{0CC68447-3AC0-4761-A8E2-BEE3D0160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character" w:customStyle="1" w:styleId="katex-mathml">
    <w:name w:val="katex-mathml"/>
    <w:basedOn w:val="DefaultParagraphFont"/>
    <w:rsid w:val="00575906"/>
  </w:style>
  <w:style w:type="character" w:customStyle="1" w:styleId="mord">
    <w:name w:val="mord"/>
    <w:basedOn w:val="DefaultParagraphFont"/>
    <w:rsid w:val="00575906"/>
  </w:style>
  <w:style w:type="character" w:customStyle="1" w:styleId="mbin">
    <w:name w:val="mbin"/>
    <w:basedOn w:val="DefaultParagraphFont"/>
    <w:rsid w:val="00575906"/>
  </w:style>
  <w:style w:type="character" w:customStyle="1" w:styleId="mopen">
    <w:name w:val="mopen"/>
    <w:basedOn w:val="DefaultParagraphFont"/>
    <w:rsid w:val="00575906"/>
  </w:style>
  <w:style w:type="character" w:customStyle="1" w:styleId="mpunct">
    <w:name w:val="mpunct"/>
    <w:basedOn w:val="DefaultParagraphFont"/>
    <w:rsid w:val="00575906"/>
  </w:style>
  <w:style w:type="character" w:customStyle="1" w:styleId="mclose">
    <w:name w:val="mclose"/>
    <w:basedOn w:val="DefaultParagraphFont"/>
    <w:rsid w:val="00575906"/>
  </w:style>
  <w:style w:type="character" w:customStyle="1" w:styleId="mrel">
    <w:name w:val="mrel"/>
    <w:basedOn w:val="DefaultParagraphFont"/>
    <w:rsid w:val="00575906"/>
  </w:style>
  <w:style w:type="character" w:customStyle="1" w:styleId="delimsizing">
    <w:name w:val="delimsizing"/>
    <w:basedOn w:val="DefaultParagraphFont"/>
    <w:rsid w:val="00575906"/>
  </w:style>
  <w:style w:type="character" w:customStyle="1" w:styleId="mop">
    <w:name w:val="mop"/>
    <w:basedOn w:val="DefaultParagraphFont"/>
    <w:rsid w:val="00575906"/>
  </w:style>
  <w:style w:type="character" w:customStyle="1" w:styleId="vlist-s">
    <w:name w:val="vlist-s"/>
    <w:basedOn w:val="DefaultParagraphFont"/>
    <w:rsid w:val="005759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123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363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8510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18533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2344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9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786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45976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30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126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8942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490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077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253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3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141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83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253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1428</Words>
  <Characters>8142</Characters>
  <Application>Microsoft Office Word</Application>
  <DocSecurity>0</DocSecurity>
  <Lines>67</Lines>
  <Paragraphs>19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9</vt:i4>
      </vt:variant>
    </vt:vector>
  </HeadingPairs>
  <TitlesOfParts>
    <vt:vector size="10" baseType="lpstr">
      <vt:lpstr/>
      <vt:lpstr>    Applications</vt:lpstr>
      <vt:lpstr/>
      <vt:lpstr>Task 1: Deep Q-Learning using Neural Networks for CartPole</vt:lpstr>
      <vt:lpstr>    Observations</vt:lpstr>
      <vt:lpstr>    Answer to Questions</vt:lpstr>
      <vt:lpstr>    RESULT:</vt:lpstr>
      <vt:lpstr>    </vt:lpstr>
      <vt:lpstr>    </vt:lpstr>
      <vt:lpstr>Task 2: Optimizer Comparison - Momentum vs RMSProp vs Adam</vt:lpstr>
    </vt:vector>
  </TitlesOfParts>
  <Manager/>
  <Company/>
  <LinksUpToDate>false</LinksUpToDate>
  <CharactersWithSpaces>9551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/>
  <cp:lastModifiedBy>aaradhya tyagi</cp:lastModifiedBy>
  <cp:revision>4</cp:revision>
  <dcterms:created xsi:type="dcterms:W3CDTF">2025-04-28T08:25:00Z</dcterms:created>
  <dcterms:modified xsi:type="dcterms:W3CDTF">2025-09-06T09:26:00Z</dcterms:modified>
  <cp:category/>
</cp:coreProperties>
</file>